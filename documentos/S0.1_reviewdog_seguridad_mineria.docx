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2CA2" w14:textId="77777777" w:rsidR="00F666F2" w:rsidRPr="002D2F42" w:rsidRDefault="00000000">
      <w:pPr>
        <w:pStyle w:val="Heading1"/>
        <w:rPr>
          <w:lang w:val="es-ES"/>
        </w:rPr>
      </w:pPr>
      <w:r w:rsidRPr="002D2F42">
        <w:rPr>
          <w:lang w:val="es-ES"/>
        </w:rPr>
        <w:t>Guía del estudiante – Caso de análisis</w:t>
      </w:r>
    </w:p>
    <w:p w14:paraId="15B3368B" w14:textId="77777777" w:rsidR="00F666F2" w:rsidRPr="002D2F42" w:rsidRDefault="00000000">
      <w:pPr>
        <w:pStyle w:val="Heading2"/>
        <w:rPr>
          <w:lang w:val="es-ES"/>
        </w:rPr>
      </w:pPr>
      <w:r w:rsidRPr="002D2F42">
        <w:rPr>
          <w:lang w:val="es-ES"/>
        </w:rPr>
        <w:t>“Cuando una etiqueta cuesta secretos: minería de repositorios para entender vulnerabilidades en CI/CD”</w:t>
      </w:r>
    </w:p>
    <w:p w14:paraId="1740375C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Esta guía te acompañará durante la clase basada en un caso real de seguridad en repositorios de software. Trabajarás individualmente o en pareja para analizar el caso, responder preguntas y reflexionar sobre su relevancia. Al final de la clase, presentarás tus resultados e impresiones.</w:t>
      </w:r>
    </w:p>
    <w:p w14:paraId="15987521" w14:textId="77777777" w:rsidR="00F666F2" w:rsidRPr="002D2F42" w:rsidRDefault="00000000">
      <w:pPr>
        <w:pStyle w:val="Heading2"/>
        <w:rPr>
          <w:lang w:val="es-ES"/>
        </w:rPr>
      </w:pPr>
      <w:r>
        <w:t>🧭</w:t>
      </w:r>
      <w:r w:rsidRPr="002D2F42">
        <w:rPr>
          <w:lang w:val="es-ES"/>
        </w:rPr>
        <w:t xml:space="preserve"> 1. Comprensión del caso (15 min)</w:t>
      </w:r>
    </w:p>
    <w:p w14:paraId="14D22904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Lee el resumen del caso '</w:t>
      </w:r>
      <w:proofErr w:type="spellStart"/>
      <w:r w:rsidRPr="002D2F42">
        <w:rPr>
          <w:lang w:val="es-ES"/>
        </w:rPr>
        <w:t>reviewdog</w:t>
      </w:r>
      <w:proofErr w:type="spellEnd"/>
      <w:r w:rsidRPr="002D2F42">
        <w:rPr>
          <w:lang w:val="es-ES"/>
        </w:rPr>
        <w:t xml:space="preserve"> - </w:t>
      </w:r>
      <w:proofErr w:type="spellStart"/>
      <w:r w:rsidRPr="002D2F42">
        <w:rPr>
          <w:lang w:val="es-ES"/>
        </w:rPr>
        <w:t>issue</w:t>
      </w:r>
      <w:proofErr w:type="spellEnd"/>
      <w:r w:rsidRPr="002D2F42">
        <w:rPr>
          <w:lang w:val="es-ES"/>
        </w:rPr>
        <w:t xml:space="preserve"> #2079' entregado por el docente.</w:t>
      </w:r>
    </w:p>
    <w:p w14:paraId="5D7C3081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Responde las siguientes preguntas:</w:t>
      </w:r>
    </w:p>
    <w:p w14:paraId="005DAB98" w14:textId="77777777" w:rsidR="00F666F2" w:rsidRPr="002D2F42" w:rsidRDefault="00000000" w:rsidP="002D2F42">
      <w:pPr>
        <w:pStyle w:val="ListNumber"/>
        <w:numPr>
          <w:ilvl w:val="0"/>
          <w:numId w:val="0"/>
        </w:numPr>
        <w:rPr>
          <w:lang w:val="es-ES"/>
        </w:rPr>
      </w:pPr>
      <w:r w:rsidRPr="002D2F42">
        <w:rPr>
          <w:lang w:val="es-ES"/>
        </w:rPr>
        <w:t>1. ¿Qué ocurrió en este incidente?</w:t>
      </w:r>
    </w:p>
    <w:p w14:paraId="248C9AD2" w14:textId="77777777" w:rsidR="00F666F2" w:rsidRPr="002D2F42" w:rsidRDefault="00000000" w:rsidP="002D2F42">
      <w:pPr>
        <w:pStyle w:val="ListNumber"/>
        <w:numPr>
          <w:ilvl w:val="0"/>
          <w:numId w:val="0"/>
        </w:numPr>
        <w:rPr>
          <w:lang w:val="es-ES"/>
        </w:rPr>
      </w:pPr>
      <w:r w:rsidRPr="002D2F42">
        <w:rPr>
          <w:lang w:val="es-ES"/>
        </w:rPr>
        <w:t>2. ¿Qué tipo de repositorio fue comprometido y cómo?</w:t>
      </w:r>
    </w:p>
    <w:p w14:paraId="411C3166" w14:textId="77777777" w:rsidR="00F666F2" w:rsidRPr="002D2F42" w:rsidRDefault="00000000" w:rsidP="002D2F42">
      <w:pPr>
        <w:pStyle w:val="ListNumber"/>
        <w:numPr>
          <w:ilvl w:val="0"/>
          <w:numId w:val="0"/>
        </w:numPr>
        <w:rPr>
          <w:lang w:val="es-ES"/>
        </w:rPr>
      </w:pPr>
      <w:r w:rsidRPr="002D2F42">
        <w:rPr>
          <w:lang w:val="es-ES"/>
        </w:rPr>
        <w:t>3. ¿Qué consecuencias tuvo para otros proyectos?</w:t>
      </w:r>
    </w:p>
    <w:p w14:paraId="719FE660" w14:textId="77777777" w:rsidR="00F666F2" w:rsidRPr="002D2F42" w:rsidRDefault="00000000">
      <w:pPr>
        <w:pStyle w:val="Heading2"/>
        <w:rPr>
          <w:lang w:val="es-ES"/>
        </w:rPr>
      </w:pPr>
      <w:r>
        <w:t>📂</w:t>
      </w:r>
      <w:r w:rsidRPr="002D2F42">
        <w:rPr>
          <w:lang w:val="es-ES"/>
        </w:rPr>
        <w:t xml:space="preserve"> 2. Exploración del concepto: Minería de repositorios (20 min)</w:t>
      </w:r>
    </w:p>
    <w:p w14:paraId="1E55E64A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Investiga junto al docente qué es la minería de repositorios de software.</w:t>
      </w:r>
    </w:p>
    <w:p w14:paraId="607070A2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Completa:</w:t>
      </w:r>
    </w:p>
    <w:p w14:paraId="549DE931" w14:textId="0B939C10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1</w:t>
      </w:r>
      <w:r w:rsidR="00000000" w:rsidRPr="002D2F42">
        <w:rPr>
          <w:lang w:val="es-ES"/>
        </w:rPr>
        <w:t>. Escribe con tus palabras qué es la minería de repositorios:</w:t>
      </w:r>
    </w:p>
    <w:p w14:paraId="4907DDAF" w14:textId="2491C014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2</w:t>
      </w:r>
      <w:r w:rsidR="00000000" w:rsidRPr="002D2F42">
        <w:rPr>
          <w:lang w:val="es-ES"/>
        </w:rPr>
        <w:t>. Menciona al menos tres tipos de datos que se pueden extraer de un repositorio:</w:t>
      </w:r>
    </w:p>
    <w:p w14:paraId="4DD05718" w14:textId="5A389DFD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3</w:t>
      </w:r>
      <w:r w:rsidR="00000000" w:rsidRPr="002D2F42">
        <w:rPr>
          <w:lang w:val="es-ES"/>
        </w:rPr>
        <w:t>. ¿Cómo podrías usar esos datos para analizar un problema de seguridad?</w:t>
      </w:r>
    </w:p>
    <w:p w14:paraId="4CAA095D" w14:textId="77777777" w:rsidR="00F666F2" w:rsidRPr="002D2F42" w:rsidRDefault="00000000">
      <w:pPr>
        <w:pStyle w:val="Heading2"/>
        <w:rPr>
          <w:lang w:val="es-ES"/>
        </w:rPr>
      </w:pPr>
      <w:r>
        <w:t>🛠️</w:t>
      </w:r>
      <w:r w:rsidRPr="002D2F42">
        <w:rPr>
          <w:lang w:val="es-ES"/>
        </w:rPr>
        <w:t xml:space="preserve"> 3. Análisis práctico del repositorio (30 min)</w:t>
      </w:r>
    </w:p>
    <w:p w14:paraId="3235FFDD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 xml:space="preserve">Analiza un repositorio proporcionado o sugerido por el docente. Busca información sobre etiquetas, historial de cambios, uso de GitHub </w:t>
      </w:r>
      <w:proofErr w:type="spellStart"/>
      <w:r w:rsidRPr="002D2F42">
        <w:rPr>
          <w:lang w:val="es-ES"/>
        </w:rPr>
        <w:t>Actions</w:t>
      </w:r>
      <w:proofErr w:type="spellEnd"/>
      <w:r w:rsidRPr="002D2F42">
        <w:rPr>
          <w:lang w:val="es-ES"/>
        </w:rPr>
        <w:t>, manejo de secretos, etc.</w:t>
      </w:r>
    </w:p>
    <w:p w14:paraId="5CA59B46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Completa:</w:t>
      </w:r>
    </w:p>
    <w:p w14:paraId="5842AC09" w14:textId="4E106F15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1</w:t>
      </w:r>
      <w:r w:rsidR="00000000" w:rsidRPr="002D2F42">
        <w:rPr>
          <w:lang w:val="es-ES"/>
        </w:rPr>
        <w:t>. ¿Encontraste el uso de etiquetas como '@v1'? ¿Por qué podría ser riesgoso?</w:t>
      </w:r>
    </w:p>
    <w:p w14:paraId="10CECCC9" w14:textId="0C804455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2</w:t>
      </w:r>
      <w:r w:rsidR="00000000" w:rsidRPr="002D2F42">
        <w:rPr>
          <w:lang w:val="es-ES"/>
        </w:rPr>
        <w:t xml:space="preserve">. ¿Qué observaciones hiciste sobre los </w:t>
      </w:r>
      <w:proofErr w:type="spellStart"/>
      <w:r w:rsidR="00000000" w:rsidRPr="002D2F42">
        <w:rPr>
          <w:lang w:val="es-ES"/>
        </w:rPr>
        <w:t>workflows</w:t>
      </w:r>
      <w:proofErr w:type="spellEnd"/>
      <w:r w:rsidR="00000000" w:rsidRPr="002D2F42">
        <w:rPr>
          <w:lang w:val="es-ES"/>
        </w:rPr>
        <w:t xml:space="preserve"> del repositorio?</w:t>
      </w:r>
    </w:p>
    <w:p w14:paraId="6892E3A1" w14:textId="77F2F376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3</w:t>
      </w:r>
      <w:r w:rsidR="00000000" w:rsidRPr="002D2F42">
        <w:rPr>
          <w:lang w:val="es-ES"/>
        </w:rPr>
        <w:t>. ¿Puedes identificar algún patrón que consideres potencialmente inseguro?</w:t>
      </w:r>
    </w:p>
    <w:p w14:paraId="6633828F" w14:textId="77777777" w:rsidR="00F666F2" w:rsidRPr="002D2F42" w:rsidRDefault="00000000">
      <w:pPr>
        <w:pStyle w:val="Heading2"/>
        <w:rPr>
          <w:lang w:val="es-ES"/>
        </w:rPr>
      </w:pPr>
      <w:r>
        <w:t>💬</w:t>
      </w:r>
      <w:r w:rsidRPr="002D2F42">
        <w:rPr>
          <w:lang w:val="es-ES"/>
        </w:rPr>
        <w:t xml:space="preserve"> 4. Reflexión e ideas iniciales de investigación (15 min)</w:t>
      </w:r>
    </w:p>
    <w:p w14:paraId="61249771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Reflexiona sobre lo trabajado y responde:</w:t>
      </w:r>
    </w:p>
    <w:p w14:paraId="53D2AEAE" w14:textId="5ACA088C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1</w:t>
      </w:r>
      <w:r w:rsidR="00000000" w:rsidRPr="002D2F42">
        <w:rPr>
          <w:lang w:val="es-ES"/>
        </w:rPr>
        <w:t>. ¿Qué pregunta de investigación te surge a partir de este caso?</w:t>
      </w:r>
    </w:p>
    <w:p w14:paraId="548420E0" w14:textId="65E4C004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2</w:t>
      </w:r>
      <w:r w:rsidR="00000000" w:rsidRPr="002D2F42">
        <w:rPr>
          <w:lang w:val="es-ES"/>
        </w:rPr>
        <w:t>. ¿Qué tipo de datos necesitarías recolectar para explorar esa pregunta?</w:t>
      </w:r>
    </w:p>
    <w:p w14:paraId="6BEE1F25" w14:textId="11282D42" w:rsidR="00F666F2" w:rsidRPr="002D2F42" w:rsidRDefault="002D2F42" w:rsidP="002D2F42">
      <w:pPr>
        <w:pStyle w:val="ListNumber"/>
        <w:numPr>
          <w:ilvl w:val="0"/>
          <w:numId w:val="0"/>
        </w:numPr>
        <w:rPr>
          <w:lang w:val="es-ES"/>
        </w:rPr>
      </w:pPr>
      <w:r>
        <w:rPr>
          <w:lang w:val="es-ES"/>
        </w:rPr>
        <w:t>3</w:t>
      </w:r>
      <w:r w:rsidR="00000000" w:rsidRPr="002D2F42">
        <w:rPr>
          <w:lang w:val="es-ES"/>
        </w:rPr>
        <w:t>. ¿Cómo se relaciona esta experiencia con la importancia de investigar la seguridad en repositorios públicos?</w:t>
      </w:r>
    </w:p>
    <w:p w14:paraId="292DAC41" w14:textId="77777777" w:rsidR="00F666F2" w:rsidRPr="002D2F42" w:rsidRDefault="00000000">
      <w:pPr>
        <w:pStyle w:val="Heading2"/>
        <w:rPr>
          <w:lang w:val="es-ES"/>
        </w:rPr>
      </w:pPr>
      <w:r>
        <w:lastRenderedPageBreak/>
        <w:t>📢</w:t>
      </w:r>
      <w:r w:rsidRPr="002D2F42">
        <w:rPr>
          <w:lang w:val="es-ES"/>
        </w:rPr>
        <w:t xml:space="preserve"> 5. Presentación (10 min)</w:t>
      </w:r>
    </w:p>
    <w:p w14:paraId="5835FCF9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En los últimos minutos de clase, deberás presentar tus respuestas e impresiones principales.</w:t>
      </w:r>
    </w:p>
    <w:p w14:paraId="2A36C19D" w14:textId="77777777" w:rsidR="00F666F2" w:rsidRPr="002D2F42" w:rsidRDefault="00000000">
      <w:pPr>
        <w:rPr>
          <w:lang w:val="es-ES"/>
        </w:rPr>
      </w:pPr>
      <w:r w:rsidRPr="002D2F42">
        <w:rPr>
          <w:lang w:val="es-ES"/>
        </w:rPr>
        <w:t>Puedes hacerlo de forma breve (3–4 minutos) y enfocándote en tus descubrimientos o ideas iniciales de investigación.</w:t>
      </w:r>
    </w:p>
    <w:sectPr w:rsidR="00F666F2" w:rsidRPr="002D2F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023183">
    <w:abstractNumId w:val="8"/>
  </w:num>
  <w:num w:numId="2" w16cid:durableId="1237285785">
    <w:abstractNumId w:val="6"/>
  </w:num>
  <w:num w:numId="3" w16cid:durableId="340275423">
    <w:abstractNumId w:val="5"/>
  </w:num>
  <w:num w:numId="4" w16cid:durableId="1073504513">
    <w:abstractNumId w:val="4"/>
  </w:num>
  <w:num w:numId="5" w16cid:durableId="2074348744">
    <w:abstractNumId w:val="7"/>
  </w:num>
  <w:num w:numId="6" w16cid:durableId="64568175">
    <w:abstractNumId w:val="3"/>
  </w:num>
  <w:num w:numId="7" w16cid:durableId="1687756562">
    <w:abstractNumId w:val="2"/>
  </w:num>
  <w:num w:numId="8" w16cid:durableId="1476147705">
    <w:abstractNumId w:val="1"/>
  </w:num>
  <w:num w:numId="9" w16cid:durableId="188135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F42"/>
    <w:rsid w:val="00326F90"/>
    <w:rsid w:val="00643FE0"/>
    <w:rsid w:val="00AA1D8D"/>
    <w:rsid w:val="00B47730"/>
    <w:rsid w:val="00CB0664"/>
    <w:rsid w:val="00F666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179B4"/>
  <w14:defaultImageDpi w14:val="300"/>
  <w15:docId w15:val="{6BACCB46-F21C-5B41-862F-ECB09735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Valenzuela, Pablo Andrés (INF)</cp:lastModifiedBy>
  <cp:revision>2</cp:revision>
  <dcterms:created xsi:type="dcterms:W3CDTF">2013-12-23T23:15:00Z</dcterms:created>
  <dcterms:modified xsi:type="dcterms:W3CDTF">2025-03-24T19:52:00Z</dcterms:modified>
  <cp:category/>
</cp:coreProperties>
</file>